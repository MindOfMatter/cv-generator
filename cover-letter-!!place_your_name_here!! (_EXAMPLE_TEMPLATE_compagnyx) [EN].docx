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sz w:val="279400"/>
        </w:rPr>
        <w:br/>
        <w:br/>
        <w:t>, on 25 janvier 2024</w:t>
        <w:br/>
      </w:r>
    </w:p>
    <w:p>
      <w:pPr>
        <w:jc w:val="left"/>
      </w:pPr>
      <w:r>
        <w:rPr>
          <w:sz w:val="279400"/>
        </w:rPr>
        <w:br/>
        <w:br/>
        <w:t xml:space="preserve"> </w:t>
      </w:r>
    </w:p>
    <w:p>
      <w:pPr>
        <w:jc w:val="left"/>
      </w:pPr>
      <w:r>
        <w:rPr>
          <w:b/>
        </w:rPr>
        <w:br/>
        <w:t xml:space="preserve">Subject: Application for the position </w:t>
        <w:br/>
      </w:r>
    </w:p>
    <w:p>
      <w:pPr>
        <w:jc w:val="left"/>
      </w:pPr>
      <w:r>
        <w:rPr>
          <w:sz w:val="279400"/>
        </w:rPr>
        <w:t>,</w:t>
      </w:r>
    </w:p>
    <w:p>
      <w:pPr>
        <w:jc w:val="left"/>
      </w:pPr>
      <w:r>
        <w:rPr>
          <w:sz w:val="279400"/>
        </w:rPr>
        <w:br/>
        <w:t>Following the advertisement on the site , I wish to apply for the "" position available within your company.</w:t>
      </w:r>
    </w:p>
    <w:p>
      <w:pPr>
        <w:jc w:val="left"/>
      </w:pPr>
      <w:r>
        <w:rPr>
          <w:sz w:val="279400"/>
        </w:rPr>
        <w:br/>
        <w:t>Having worked as an employee at , in the computer field, I had the opportunity to develop, among other things, . Moreover, as I am , I will be available immediately.</w:t>
      </w:r>
    </w:p>
    <w:p>
      <w:pPr>
        <w:jc w:val="left"/>
      </w:pPr>
      <w:r>
        <w:rPr>
          <w:sz w:val="279400"/>
        </w:rPr>
        <w:br/>
        <w:t>Enclosed you will find my curriculum vitae which will provide you with more information about my training and professional experience. Furthermore, I am fully available for an interview at a time that suits you.</w:t>
      </w:r>
    </w:p>
    <w:p>
      <w:pPr>
        <w:jc w:val="left"/>
      </w:pPr>
      <w:r>
        <w:rPr>
          <w:sz w:val="279400"/>
        </w:rPr>
        <w:br/>
        <w:t>Looking forward to a positive response, I beg you to accept, , my most distinguished salutations.</w:t>
      </w:r>
    </w:p>
    <w:p>
      <w:pPr>
        <w:jc w:val="left"/>
      </w:pPr>
      <w:r>
        <w:rPr>
          <w:sz w:val="279400"/>
        </w:rPr>
        <w:br/>
        <w:br/>
        <w:br/>
        <w:br/>
        <w:br/>
      </w:r>
    </w:p>
    <w:p>
      <w:pPr>
        <w:jc w:val="left"/>
      </w:pPr>
      <w:r>
        <w:rPr>
          <w:sz w:val="279400"/>
        </w:rPr>
        <w:br/>
        <w:br/>
        <w:t xml:space="preserve"> </w:t>
        <w:br/>
        <w:t xml:space="preserve">Phone: </w:t>
        <w:br/>
        <w:t xml:space="preserve">Email: </w:t>
      </w:r>
    </w:p>
    <w:p>
      <w:pPr>
        <w:jc w:val="left"/>
      </w:pPr>
      <w:r>
        <w:rPr>
          <w:sz w:val="279400"/>
        </w:rPr>
        <w:t>p.s. Curriculum Vitae</w:t>
      </w:r>
    </w:p>
    <w:sectPr w:rsidR="00FC693F" w:rsidRPr="0006063C" w:rsidSect="00034616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