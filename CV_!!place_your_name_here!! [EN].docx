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rPr>
          <w:color w:val="111111"/>
          <w:sz w:val="28"/>
        </w:rPr>
        <w:t>!!place_your_name_here!!</w:t>
      </w:r>
    </w:p>
    <w:p>
      <w:pPr>
        <w:jc w:val="center"/>
      </w:pPr>
      <w:r>
        <w:rPr>
          <w:sz w:val="22"/>
        </w:rPr>
        <w:t>!!place_your_complete_address_here!!</w:t>
        <w:br/>
        <w:t>Phone: !!place_your_phone_number_here!!</w:t>
        <w:br/>
        <w:t>Courriel : !!place_your_email_here!!</w:t>
        <w:br/>
        <w:t>LinkedIn : !!place_your_linkedin_profile_here!!</w:t>
      </w:r>
    </w:p>
    <w:p>
      <w:pPr>
        <w:jc w:val="left"/>
      </w:pPr>
      <w:r>
        <w:rPr>
          <w:sz w:val="8"/>
        </w:rPr>
      </w:r>
    </w:p>
    <w:p>
      <w:pPr>
        <w:pStyle w:val="Heading1"/>
        <w:spacing w:before="320"/>
        <w:jc w:val="left"/>
      </w:pPr>
      <w:r>
        <w:rPr>
          <w:color w:val="111111"/>
        </w:rPr>
        <w:t>Professional Profile</w:t>
      </w:r>
    </w:p>
    <w:p>
      <w:pPr>
        <w:jc w:val="left"/>
      </w:pPr>
      <w:r>
        <w:rPr>
          <w:sz w:val="279400"/>
        </w:rPr>
        <w:t>!!place_your_description_here!!</w:t>
      </w:r>
    </w:p>
    <w:p>
      <w:pPr>
        <w:pStyle w:val="Heading1"/>
        <w:spacing w:before="320"/>
        <w:jc w:val="left"/>
      </w:pPr>
      <w:r>
        <w:rPr>
          <w:color w:val="111111"/>
        </w:rPr>
        <w:t>Academic Education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5760"/>
        <w:gridCol w:w="2880"/>
      </w:tblGrid>
      <w:tr>
        <w:trPr>
          <w:trHeight w:val="440"/>
        </w:trPr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 xml:space="preserve"> - !!date!!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!!place_your_degree_here!!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!!place_your_institution_here!!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5760"/>
        <w:gridCol w:w="2880"/>
      </w:tblGrid>
      <w:tr>
        <w:trPr>
          <w:trHeight w:val="440"/>
        </w:trPr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!!date!! - !!date!!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!!place_your_degree_here!!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!!place_your_institution_here!!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5760"/>
        <w:gridCol w:w="2880"/>
      </w:tblGrid>
      <w:tr>
        <w:trPr>
          <w:trHeight w:val="440"/>
        </w:trPr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 xml:space="preserve"> - !!date!!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!!place_your_degree_here!!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40"/>
              <w:jc w:val="left"/>
            </w:pPr>
            <w:r>
              <w:rPr>
                <w:sz w:val="24"/>
              </w:rPr>
              <w:t>!!place_your_institution_here!!</w:t>
            </w:r>
          </w:p>
        </w:tc>
      </w:tr>
    </w:tbl>
    <w:p>
      <w:pPr>
        <w:pStyle w:val="Heading1"/>
        <w:spacing w:before="320"/>
        <w:jc w:val="left"/>
      </w:pPr>
      <w:r>
        <w:rPr>
          <w:color w:val="111111"/>
        </w:rPr>
        <w:t>Professional Experience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5760"/>
        <w:gridCol w:w="2880"/>
      </w:tblGrid>
      <w:tr>
        <w:trPr>
          <w:trHeight w:val="440"/>
        </w:trPr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!!date!! - !!date!!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!!place_your_position_here!!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!!place_your_company_name_here!!</w:t>
            </w:r>
          </w:p>
        </w:tc>
      </w:tr>
      <w:tr>
        <w:trPr>
          <w:trHeight w:val="440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type="dxa" w:w="8640"/>
            <w:gridSpan w:val="2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t>• !!place_your_responsibilities_here!!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5760"/>
        <w:gridCol w:w="2880"/>
      </w:tblGrid>
      <w:tr>
        <w:trPr>
          <w:trHeight w:val="440"/>
        </w:trPr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!!date!! - !!date!!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!!place_your_position_here!!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!!place_your_company_name_here!!</w:t>
            </w:r>
          </w:p>
        </w:tc>
      </w:tr>
      <w:tr>
        <w:trPr>
          <w:trHeight w:val="440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type="dxa" w:w="8640"/>
            <w:gridSpan w:val="2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t>• !!place_your_responsibilities_here!!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5760"/>
        <w:gridCol w:w="2880"/>
      </w:tblGrid>
      <w:tr>
        <w:trPr>
          <w:trHeight w:val="440"/>
        </w:trPr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 xml:space="preserve"> - !!date!!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!!place_your_position_here!!</w:t>
            </w:r>
          </w:p>
        </w:tc>
        <w:tc>
          <w:tcPr>
            <w:tcW w:type="dxa" w:w="2880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60"/>
              <w:jc w:val="left"/>
            </w:pPr>
            <w:r>
              <w:rPr>
                <w:sz w:val="24"/>
              </w:rPr>
              <w:t>!!place_your_company_name_here!!</w:t>
            </w:r>
          </w:p>
        </w:tc>
      </w:tr>
      <w:tr>
        <w:trPr>
          <w:trHeight w:val="440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type="dxa" w:w="8640"/>
            <w:gridSpan w:val="2"/>
            <w:vAlign w:val="center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t>• !!place_your_responsibilities_here!!</w:t>
            </w:r>
          </w:p>
        </w:tc>
      </w:tr>
    </w:tbl>
    <w:p>
      <w:pPr>
        <w:pStyle w:val="Heading1"/>
        <w:spacing w:before="320"/>
        <w:jc w:val="left"/>
      </w:pPr>
      <w:r>
        <w:rPr>
          <w:color w:val="111111"/>
        </w:rPr>
        <w:t>Tool Development and Modding Contributions</w:t>
      </w:r>
    </w:p>
    <w:p>
      <w:pPr>
        <w:jc w:val="left"/>
      </w:pPr>
      <w:r>
        <w:rPr>
          <w:sz w:val="279400"/>
        </w:rPr>
        <w:t>• !!place_your_additional_experiences_here!!</w:t>
      </w:r>
    </w:p>
    <w:p>
      <w:pPr>
        <w:jc w:val="left"/>
      </w:pPr>
      <w:r>
        <w:rPr>
          <w:sz w:val="8"/>
        </w:rPr>
      </w:r>
    </w:p>
    <w:p>
      <w:pPr>
        <w:pStyle w:val="Heading2"/>
        <w:jc w:val="center"/>
      </w:pPr>
      <w:r>
        <w:rPr>
          <w:color w:val="111111"/>
          <w:sz w:val="24"/>
        </w:rPr>
        <w:t>Languages</w:t>
      </w:r>
    </w:p>
    <w:p>
      <w:pPr>
        <w:jc w:val="center"/>
      </w:pPr>
      <w:r>
        <w:rPr>
          <w:sz w:val="20"/>
        </w:rPr>
        <w:t>!!place_your_languages_here!!</w:t>
      </w:r>
    </w:p>
    <w:sectPr w:rsidR="00FC693F" w:rsidRPr="0006063C" w:rsidSect="00034616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